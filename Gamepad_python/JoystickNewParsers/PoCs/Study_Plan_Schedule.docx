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Study Plan Schedule</w:t>
      </w:r>
    </w:p>
    <w:p>
      <w:r>
        <w:t>**Monday, 11 September 2023**</w:t>
        <w:br/>
        <w:t>**Goal:** C++ Basics Review: OOP, Classes, Inheritance, Polymorphism</w:t>
        <w:br/>
      </w:r>
    </w:p>
    <w:p>
      <w:r>
        <w:t>**Tuesday, 12 September 2023**</w:t>
        <w:br/>
        <w:t>**Goal:** C++ Basics Review: Practice OOP Concepts</w:t>
        <w:br/>
      </w:r>
    </w:p>
    <w:p>
      <w:r>
        <w:t>**Wednesday, 13 September 2023**</w:t>
        <w:br/>
        <w:t>**Goal:** Constructors and Destructors in C++</w:t>
        <w:br/>
      </w:r>
    </w:p>
    <w:p>
      <w:r>
        <w:t>**Thursday, 14 September 2023**</w:t>
        <w:br/>
        <w:t>**Goal:** Memory Management and Pointers in C++</w:t>
        <w:br/>
      </w:r>
    </w:p>
    <w:p>
      <w:r>
        <w:t>**Friday, 15 September 2023**</w:t>
        <w:br/>
        <w:t>**Goal:** Introduction to STL (Standard Template Library)</w:t>
        <w:br/>
      </w:r>
    </w:p>
    <w:p>
      <w:r>
        <w:t>**Monday, 18 September 2023**</w:t>
        <w:br/>
        <w:t>**Goal:** Sorting Algorithms: Bubble Sort, Quicksort, Mergesort</w:t>
        <w:br/>
      </w:r>
    </w:p>
    <w:p>
      <w:r>
        <w:t>---</w:t>
        <w:br/>
        <w:t>**Rest Day:** Rest and Review Week 1</w:t>
      </w:r>
    </w:p>
    <w:p>
      <w:r>
        <w:t>**Wednesday, 20 September 2023**</w:t>
        <w:br/>
        <w:t>**Goal:** Graphs Basics: Adjacency Lists and Matrices</w:t>
        <w:br/>
      </w:r>
    </w:p>
    <w:p>
      <w:r>
        <w:t>**Thursday, 21 September 2023**</w:t>
        <w:br/>
        <w:t>**Goal:** BFS &amp; DFS Graph Algorithms</w:t>
        <w:br/>
      </w:r>
    </w:p>
    <w:p>
      <w:r>
        <w:t>**Friday, 22 September 2023**</w:t>
        <w:br/>
        <w:t>**Goal:** Shortest Path Algorithms: Dijkstra's and Bellman-Ford</w:t>
        <w:br/>
      </w:r>
    </w:p>
    <w:p>
      <w:r>
        <w:t>**Monday, 25 September 2023**</w:t>
        <w:br/>
        <w:t>**Goal:** Minimum Spanning Tree (MST) Algorithms</w:t>
        <w:br/>
      </w:r>
    </w:p>
    <w:p>
      <w:r>
        <w:t>**Tuesday, 26 September 2023**</w:t>
        <w:br/>
        <w:t>**Goal:** Implement Graph Algorithms: Practice</w:t>
        <w:br/>
      </w:r>
    </w:p>
    <w:p>
      <w:r>
        <w:t>**Wednesday, 27 September 2023**</w:t>
        <w:br/>
        <w:t>**Goal:** Review Graph Algorithms</w:t>
        <w:br/>
      </w:r>
    </w:p>
    <w:p>
      <w:r>
        <w:t>---</w:t>
        <w:br/>
        <w:t>**Rest Day:** Rest and Review Week 2</w:t>
      </w:r>
    </w:p>
    <w:p>
      <w:r>
        <w:t>**Friday, 29 September 2023**</w:t>
        <w:br/>
        <w:t>**Goal:** Introduction to Path Planning</w:t>
        <w:br/>
      </w:r>
    </w:p>
    <w:p>
      <w:r>
        <w:t>**Monday, 02 October 2023**</w:t>
        <w:br/>
        <w:t>**Goal:** A* Algorithm and Practice</w:t>
        <w:br/>
      </w:r>
    </w:p>
    <w:p>
      <w:r>
        <w:t>**Tuesday, 03 October 2023**</w:t>
        <w:br/>
        <w:t>**Goal:** A* Algorithm: Advanced Concepts and Practice</w:t>
        <w:br/>
      </w:r>
    </w:p>
    <w:p>
      <w:r>
        <w:t>**Wednesday, 04 October 2023**</w:t>
        <w:br/>
        <w:t>**Goal:** Probabilistic Roadmaps (PRM): Theory and Implementation</w:t>
        <w:br/>
      </w:r>
    </w:p>
    <w:p>
      <w:r>
        <w:t>**Thursday, 05 October 2023**</w:t>
        <w:br/>
        <w:t>**Goal:** Probabilistic Roadmaps (PRM): Advanced Practice</w:t>
        <w:br/>
      </w:r>
    </w:p>
    <w:p>
      <w:r>
        <w:t>**Friday, 06 October 2023**</w:t>
        <w:br/>
        <w:t>**Goal:** Grid-Based Search Algorithms</w:t>
        <w:br/>
      </w:r>
    </w:p>
    <w:p>
      <w:r>
        <w:t>---</w:t>
        <w:br/>
        <w:t>**Rest Day:** Rest and Review Week 3</w:t>
      </w:r>
    </w:p>
    <w:p>
      <w:r>
        <w:t>**Tuesday, 10 October 2023**</w:t>
        <w:br/>
        <w:t>**Goal:** Rapidly-Exploring Random Trees (RRT): Concepts</w:t>
        <w:br/>
      </w:r>
    </w:p>
    <w:p>
      <w:r>
        <w:t>**Wednesday, 11 October 2023**</w:t>
        <w:br/>
        <w:t>**Goal:** Rapidly-Exploring Random Trees (RRT): Practice</w:t>
        <w:br/>
      </w:r>
    </w:p>
    <w:p>
      <w:r>
        <w:t>**Thursday, 12 October 2023**</w:t>
        <w:br/>
        <w:t>**Goal:** Hybrid A* Algorithm: Concepts</w:t>
        <w:br/>
      </w:r>
    </w:p>
    <w:p>
      <w:r>
        <w:t>**Friday, 13 October 2023**</w:t>
        <w:br/>
        <w:t>**Goal:** Hybrid A* Algorithm: Implementation</w:t>
        <w:br/>
      </w:r>
    </w:p>
    <w:p>
      <w:r>
        <w:t>**Monday, 16 October 2023**</w:t>
        <w:br/>
        <w:t>**Goal:** Sampling-Based Algorithms: RRT* and Variants</w:t>
        <w:br/>
      </w:r>
    </w:p>
    <w:p>
      <w:r>
        <w:t>**Tuesday, 17 October 2023**</w:t>
        <w:br/>
        <w:t>**Goal:** Obstacle Detection and Avoidance Techniques</w:t>
        <w:br/>
      </w:r>
    </w:p>
    <w:p>
      <w:r>
        <w:t>---</w:t>
        <w:br/>
        <w:t>**Rest Day:** Rest and Review Week 4</w:t>
      </w:r>
    </w:p>
    <w:p>
      <w:r>
        <w:t>**Thursday, 19 October 2023**</w:t>
        <w:br/>
        <w:t>**Goal:** Introduction to Control Systems</w:t>
        <w:br/>
      </w:r>
    </w:p>
    <w:p>
      <w:r>
        <w:t>**Friday, 20 October 2023**</w:t>
        <w:br/>
        <w:t>**Goal:** PID Control: Theory and Applications</w:t>
        <w:br/>
      </w:r>
    </w:p>
    <w:p>
      <w:r>
        <w:t>**Monday, 23 October 2023**</w:t>
        <w:br/>
        <w:t>**Goal:** PID Control: Implementation and Tuning</w:t>
        <w:br/>
      </w:r>
    </w:p>
    <w:p>
      <w:r>
        <w:t>**Tuesday, 24 October 2023**</w:t>
        <w:br/>
        <w:t>**Goal:** Control System Design: Feedback and Feedforward Control</w:t>
        <w:br/>
      </w:r>
    </w:p>
    <w:p>
      <w:r>
        <w:t>**Wednesday, 25 October 2023**</w:t>
        <w:br/>
        <w:t>**Goal:** Review and Practice Control Systems</w:t>
        <w:br/>
      </w:r>
    </w:p>
    <w:p>
      <w:r>
        <w:t>---</w:t>
        <w:br/>
        <w:t>**Rest Day:** Rest and Review Week 5</w:t>
      </w:r>
    </w:p>
    <w:p>
      <w:r>
        <w:t>**Friday, 27 October 2023**</w:t>
        <w:br/>
        <w:t>**Goal:** Forward Kinematics: Concepts and Practice</w:t>
        <w:br/>
      </w:r>
    </w:p>
    <w:p>
      <w:r>
        <w:t>**Monday, 30 October 2023**</w:t>
        <w:br/>
        <w:t>**Goal:** Inverse Kinematics: Theory and Practice</w:t>
        <w:br/>
      </w:r>
    </w:p>
    <w:p>
      <w:r>
        <w:t>**Tuesday, 31 October 2023**</w:t>
        <w:br/>
        <w:t>**Goal:** Robot Dynamics: Forces and Motion</w:t>
        <w:br/>
      </w:r>
    </w:p>
    <w:p>
      <w:r>
        <w:t>**Wednesday, 01 November 2023**</w:t>
        <w:br/>
        <w:t>**Goal:** Implementing Motion Control with Dynamics</w:t>
        <w:br/>
      </w:r>
    </w:p>
    <w:p>
      <w:r>
        <w:t>---</w:t>
        <w:br/>
        <w:t>**Rest Day:** Rest and Review Week 6</w:t>
      </w:r>
    </w:p>
    <w:p>
      <w:r>
        <w:t>**Friday, 03 November 2023**</w:t>
        <w:br/>
        <w:t>**Goal:** Introduction to Sensors: LIDAR, GPS, Cameras</w:t>
        <w:br/>
      </w:r>
    </w:p>
    <w:p>
      <w:r>
        <w:t>**Monday, 06 November 2023**</w:t>
        <w:br/>
        <w:t>**Goal:** Kalman Filter for State Estimation: Theory and Practice</w:t>
        <w:br/>
      </w:r>
    </w:p>
    <w:p>
      <w:r>
        <w:t>**Tuesday, 07 November 2023**</w:t>
        <w:br/>
        <w:t>**Goal:** Particle Filter for Localization: Concepts</w:t>
        <w:br/>
      </w:r>
    </w:p>
    <w:p>
      <w:r>
        <w:t>**Wednesday, 08 November 2023**</w:t>
        <w:br/>
        <w:t>**Goal:** Implement Particle Filter: Practice</w:t>
        <w:br/>
      </w:r>
    </w:p>
    <w:p>
      <w:r>
        <w:t>**Thursday, 09 November 2023**</w:t>
        <w:br/>
        <w:t>**Goal:** Sensor Fusion: Combining Multiple Sensors</w:t>
        <w:br/>
      </w:r>
    </w:p>
    <w:p>
      <w:r>
        <w:t>**Friday, 10 November 2023**</w:t>
        <w:br/>
        <w:t>**Goal:** Implement a Simple Sensor Fusion System</w:t>
        <w:br/>
      </w:r>
    </w:p>
    <w:p>
      <w:r>
        <w:t>---</w:t>
        <w:br/>
        <w:t>**Rest Day:** Rest and Review Week 7</w:t>
      </w:r>
    </w:p>
    <w:p>
      <w:r>
        <w:t>**Tuesday, 14 November 2023**</w:t>
        <w:br/>
        <w:t>**Goal:** Combining Path Planning with Control Systems</w:t>
        <w:br/>
      </w:r>
    </w:p>
    <w:p>
      <w:r>
        <w:t>**Wednesday, 15 November 2023**</w:t>
        <w:br/>
        <w:t>**Goal:** Building a Complete Path Planning System</w:t>
        <w:br/>
      </w:r>
    </w:p>
    <w:p>
      <w:r>
        <w:t>**Thursday, 16 November 2023**</w:t>
        <w:br/>
        <w:t>**Goal:** Testing and Debugging the System</w:t>
        <w:br/>
      </w:r>
    </w:p>
    <w:p>
      <w:r>
        <w:t>**Friday, 17 November 2023**</w:t>
        <w:br/>
        <w:t>**Goal:** Optimize Path Planning Algorithms</w:t>
        <w:br/>
      </w:r>
    </w:p>
    <w:p>
      <w:r>
        <w:t>**Monday, 20 November 2023**</w:t>
        <w:br/>
        <w:t>**Goal:** Final Project Wrap-Up and Reflections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